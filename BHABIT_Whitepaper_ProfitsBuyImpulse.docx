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3F5" w:rsidRDefault="00000000">
      <w:pPr>
        <w:pStyle w:val="Title"/>
        <w:jc w:val="center"/>
      </w:pPr>
      <w:r>
        <w:t>BHABIT (BHT) Whitepaper</w:t>
      </w:r>
      <w:r>
        <w:br/>
        <w:t>Profits Buy Impulse</w:t>
      </w:r>
    </w:p>
    <w:p w:rsidR="005C43F5" w:rsidRDefault="00000000">
      <w:r>
        <w:t>Embrace the Chaos. Celebrate the Imperfections.</w:t>
      </w:r>
      <w:r>
        <w:br/>
        <w:t>________________</w:t>
      </w:r>
    </w:p>
    <w:p w:rsidR="005C43F5" w:rsidRDefault="00000000">
      <w:pPr>
        <w:pStyle w:val="Heading1"/>
      </w:pPr>
      <w:r>
        <w:t>Table of Contents</w:t>
      </w:r>
    </w:p>
    <w:p w:rsidR="005C43F5" w:rsidRDefault="00000000">
      <w:r>
        <w:t>1. Introduction</w:t>
      </w:r>
    </w:p>
    <w:p w:rsidR="005C43F5" w:rsidRDefault="00000000">
      <w:r>
        <w:t>2. Vision &amp; Mission</w:t>
      </w:r>
    </w:p>
    <w:p w:rsidR="005C43F5" w:rsidRDefault="00000000">
      <w:r>
        <w:t>3. The Problem</w:t>
      </w:r>
    </w:p>
    <w:p w:rsidR="005C43F5" w:rsidRDefault="00000000">
      <w:r>
        <w:t>4. Our Solution: BHABIT</w:t>
      </w:r>
    </w:p>
    <w:p w:rsidR="005C43F5" w:rsidRDefault="00000000">
      <w:r>
        <w:t>5. Tokenomics</w:t>
      </w:r>
    </w:p>
    <w:p w:rsidR="005C43F5" w:rsidRDefault="00000000">
      <w:r>
        <w:t>6. Technology</w:t>
      </w:r>
    </w:p>
    <w:p w:rsidR="005C43F5" w:rsidRDefault="00000000">
      <w:r>
        <w:t>7. Roadmap</w:t>
      </w:r>
    </w:p>
    <w:p w:rsidR="005C43F5" w:rsidRDefault="00000000">
      <w:r>
        <w:t>8. Use Cases</w:t>
      </w:r>
    </w:p>
    <w:p w:rsidR="005C43F5" w:rsidRDefault="00000000">
      <w:r>
        <w:t>9. Community &amp; Governance</w:t>
      </w:r>
    </w:p>
    <w:p w:rsidR="005C43F5" w:rsidRDefault="00000000">
      <w:r>
        <w:t>10. Marketing Strategy</w:t>
      </w:r>
    </w:p>
    <w:p w:rsidR="005C43F5" w:rsidRDefault="00000000">
      <w:r>
        <w:t>11. Security &amp; Compliance</w:t>
      </w:r>
    </w:p>
    <w:p w:rsidR="005C43F5" w:rsidRDefault="00000000">
      <w:r>
        <w:t>12. Team</w:t>
      </w:r>
    </w:p>
    <w:p w:rsidR="005C43F5" w:rsidRDefault="00000000">
      <w:r>
        <w:t>BHABIT (BHT) isn't just a token. It’s a rebellion. A tribute to flaws, chaos, and the messy beauty of being human. Profits Buy Impulse. Stake your claim, shape the future. BAD HABITS DIE RICH.</w:t>
      </w:r>
    </w:p>
    <w:p w:rsidR="005C43F5" w:rsidRDefault="00000000">
      <w:r>
        <w:t>14. Contact &amp; Social Channels</w:t>
      </w:r>
    </w:p>
    <w:p w:rsidR="005C43F5" w:rsidRDefault="00000000">
      <w:pPr>
        <w:pStyle w:val="Heading1"/>
      </w:pPr>
      <w:r>
        <w:t>1. Introduction</w:t>
      </w:r>
    </w:p>
    <w:p w:rsidR="005C43F5" w:rsidRDefault="00000000">
      <w:r>
        <w:t>Welcome to BHABIT (BHT), the cryptocurrency that celebrates the beautiful chaos of life’s imperfections. Profits Buy Impulse. In a world obsessed with perfection and order, BHABIT stands out by embracing the quirks, flaws, and bad decisions that make us uniquely human. With a rebellious spirit and a nod to anarchy, BHABIT is more than just a digital asset—it's a movement.</w:t>
      </w:r>
    </w:p>
    <w:p w:rsidR="005C43F5" w:rsidRDefault="00000000">
      <w:pPr>
        <w:pStyle w:val="Heading1"/>
      </w:pPr>
      <w:r>
        <w:t>2. Vision &amp; Mission</w:t>
      </w:r>
    </w:p>
    <w:p w:rsidR="005C43F5" w:rsidRDefault="00000000">
      <w:r>
        <w:t>Vision</w:t>
      </w:r>
    </w:p>
    <w:p w:rsidR="005C43F5" w:rsidRDefault="00000000">
      <w:r>
        <w:t>To create a decentralized community that celebrates individuality, embraces imperfections, and fosters a space where chaos and creativity coexist harmoniously.</w:t>
      </w:r>
    </w:p>
    <w:p w:rsidR="005C43F5" w:rsidRDefault="00000000">
      <w:r>
        <w:t>Mission</w:t>
      </w:r>
    </w:p>
    <w:p w:rsidR="005C43F5" w:rsidRDefault="00000000">
      <w:r>
        <w:t>* Empower individuals through decentralized tech.</w:t>
      </w:r>
    </w:p>
    <w:p w:rsidR="005C43F5" w:rsidRDefault="00000000">
      <w:r>
        <w:t>* Celebrate life’s unpredictability.</w:t>
      </w:r>
    </w:p>
    <w:p w:rsidR="005C43F5" w:rsidRDefault="00000000">
      <w:r>
        <w:t>* Disrupt traditional finance with rebellion.</w:t>
      </w:r>
    </w:p>
    <w:p w:rsidR="005C43F5" w:rsidRDefault="00000000">
      <w:pPr>
        <w:pStyle w:val="Heading1"/>
      </w:pPr>
      <w:r>
        <w:t>3. The Problem</w:t>
      </w:r>
    </w:p>
    <w:p w:rsidR="005C43F5" w:rsidRDefault="00000000">
      <w:r>
        <w:t>Over-standardization and lack of community engagement plague both traditional and digital finance. BHABIT breaks the mold by highlighting identity, emotion, and authentic expression.</w:t>
      </w:r>
    </w:p>
    <w:p w:rsidR="005C43F5" w:rsidRDefault="00000000">
      <w:pPr>
        <w:pStyle w:val="Heading1"/>
      </w:pPr>
      <w:r>
        <w:t>4. Our Solution: BHABIT</w:t>
      </w:r>
    </w:p>
    <w:p w:rsidR="005C43F5" w:rsidRDefault="00000000">
      <w:r>
        <w:t>* Embracing Imperfection: Community rooted in chaos and rebellion.</w:t>
      </w:r>
    </w:p>
    <w:p w:rsidR="005C43F5" w:rsidRDefault="00000000">
      <w:r>
        <w:t>* Supply: 13 trillion BHT—intentionally absurd.</w:t>
      </w:r>
    </w:p>
    <w:p w:rsidR="005C43F5" w:rsidRDefault="00000000">
      <w:r>
        <w:t>* Community-Governed: Fully DAO-enabled.</w:t>
      </w:r>
    </w:p>
    <w:p w:rsidR="005C43F5" w:rsidRDefault="00000000">
      <w:r>
        <w:t>* Visual Identity: Bold branding, rebellious attitude.</w:t>
      </w:r>
    </w:p>
    <w:p w:rsidR="005C43F5" w:rsidRDefault="00000000">
      <w:pPr>
        <w:pStyle w:val="Heading1"/>
      </w:pPr>
      <w:r>
        <w:t>5. Tokenomics</w:t>
      </w:r>
    </w:p>
    <w:p w:rsidR="005C43F5" w:rsidRDefault="00000000">
      <w:r>
        <w:t>* Total Supply: 13,000,000,000,000 BHT (13 Trillion)</w:t>
      </w:r>
    </w:p>
    <w:p w:rsidR="005C43F5" w:rsidRDefault="00000000">
      <w:r>
        <w:t>* Distribution:</w:t>
      </w:r>
    </w:p>
    <w:p w:rsidR="005C43F5" w:rsidRDefault="00000000">
      <w:r>
        <w:t>- 50% Public Sale</w:t>
      </w:r>
    </w:p>
    <w:p w:rsidR="005C43F5" w:rsidRDefault="00000000">
      <w:r>
        <w:t>- 20% Community Rewards</w:t>
      </w:r>
    </w:p>
    <w:p w:rsidR="005C43F5" w:rsidRDefault="00000000">
      <w:r>
        <w:t>- 15% Development</w:t>
      </w:r>
    </w:p>
    <w:p w:rsidR="005C43F5" w:rsidRDefault="00000000">
      <w:r>
        <w:t>- 10% Marketing</w:t>
      </w:r>
    </w:p>
    <w:p w:rsidR="005C43F5" w:rsidRDefault="00000000">
      <w:r>
        <w:t>- 5% Team</w:t>
      </w:r>
    </w:p>
    <w:p w:rsidR="005C43F5" w:rsidRDefault="00000000">
      <w:r>
        <w:t>* Smart Contract Functions:</w:t>
      </w:r>
    </w:p>
    <w:p w:rsidR="005C43F5" w:rsidRDefault="00000000">
      <w:r>
        <w:t>- Minting (owner only)</w:t>
      </w:r>
    </w:p>
    <w:p w:rsidR="005C43F5" w:rsidRDefault="00000000">
      <w:r>
        <w:t>- Burning (user-initiated)</w:t>
      </w:r>
    </w:p>
    <w:p w:rsidR="005C43F5" w:rsidRDefault="00000000">
      <w:r>
        <w:t>* No transaction taxes or redistribution mechanics.</w:t>
      </w:r>
    </w:p>
    <w:p w:rsidR="005C43F5" w:rsidRDefault="00000000">
      <w:r>
        <w:t>* Deflationary pressure through optional burning.</w:t>
      </w:r>
    </w:p>
    <w:p w:rsidR="005C43F5" w:rsidRDefault="00000000">
      <w:pPr>
        <w:pStyle w:val="Heading1"/>
      </w:pPr>
      <w:r>
        <w:t>6. Technology</w:t>
      </w:r>
    </w:p>
    <w:p w:rsidR="005C43F5" w:rsidRDefault="00000000">
      <w:r>
        <w:t>* Chain: Ethereum-compatible (EVM)</w:t>
      </w:r>
    </w:p>
    <w:p w:rsidR="005C43F5" w:rsidRDefault="00000000">
      <w:r>
        <w:t>* Smart Contracts: Solidity, audited</w:t>
      </w:r>
    </w:p>
    <w:p w:rsidR="005C43F5" w:rsidRDefault="00000000">
      <w:r>
        <w:t>* Components:</w:t>
      </w:r>
    </w:p>
    <w:p w:rsidR="005C43F5" w:rsidRDefault="00000000">
      <w:r>
        <w:t>- ERC-20 Token</w:t>
      </w:r>
    </w:p>
    <w:p w:rsidR="005C43F5" w:rsidRDefault="00000000">
      <w:r>
        <w:t>- Staking Contract</w:t>
      </w:r>
    </w:p>
    <w:p w:rsidR="005C43F5" w:rsidRDefault="00000000">
      <w:r>
        <w:t>- DAO Voting Contract</w:t>
      </w:r>
    </w:p>
    <w:p w:rsidR="005C43F5" w:rsidRDefault="00000000">
      <w:r>
        <w:t>* Future integrations with wallets, DEXs, and community tools.</w:t>
      </w:r>
    </w:p>
    <w:p w:rsidR="005C43F5" w:rsidRDefault="00000000">
      <w:r>
        <w:t>* No NFTs (removed from roadmap for 2025).</w:t>
      </w:r>
    </w:p>
    <w:p w:rsidR="005C43F5" w:rsidRDefault="00000000">
      <w:pPr>
        <w:pStyle w:val="Heading1"/>
      </w:pPr>
      <w:r>
        <w:t>7. Roadmap</w:t>
      </w:r>
    </w:p>
    <w:p w:rsidR="005C43F5" w:rsidRDefault="00000000">
      <w:r>
        <w:t>Phase 1 (Q4 2024 - Q1 2025):</w:t>
      </w:r>
    </w:p>
    <w:p w:rsidR="005C43F5" w:rsidRDefault="00000000">
      <w:r>
        <w:t>- Finalize concept, launch contracts</w:t>
      </w:r>
    </w:p>
    <w:p w:rsidR="005C43F5" w:rsidRDefault="00000000">
      <w:r>
        <w:t>Phase 2 (Q2 2025):</w:t>
      </w:r>
    </w:p>
    <w:p w:rsidR="005C43F5" w:rsidRDefault="00000000">
      <w:r>
        <w:t>- Token airdrop, DEX launch</w:t>
      </w:r>
    </w:p>
    <w:p w:rsidR="005C43F5" w:rsidRDefault="00000000">
      <w:r>
        <w:t>Phase 3 (Q3 2025+):</w:t>
      </w:r>
    </w:p>
    <w:p w:rsidR="005C43F5" w:rsidRDefault="00000000">
      <w:r>
        <w:t>- Community growth, staking/DAO integrations</w:t>
      </w:r>
    </w:p>
    <w:p w:rsidR="005C43F5" w:rsidRDefault="00000000">
      <w:r>
        <w:t>Phase 4 (2026+):</w:t>
      </w:r>
    </w:p>
    <w:p w:rsidR="005C43F5" w:rsidRDefault="00000000">
      <w:r>
        <w:t>- Layer 2 research, deeper DeFi collaborations</w:t>
      </w:r>
    </w:p>
    <w:p w:rsidR="005C43F5" w:rsidRDefault="00000000">
      <w:pPr>
        <w:pStyle w:val="Heading1"/>
      </w:pPr>
      <w:r>
        <w:t>8. Use Cases</w:t>
      </w:r>
    </w:p>
    <w:p w:rsidR="005C43F5" w:rsidRDefault="00000000">
      <w:r>
        <w:t>* Staking: Lock BHT, earn rewards</w:t>
      </w:r>
    </w:p>
    <w:p w:rsidR="005C43F5" w:rsidRDefault="00000000">
      <w:r>
        <w:t>* Governance: Propose &amp; vote using DAO smart contract</w:t>
      </w:r>
    </w:p>
    <w:p w:rsidR="005C43F5" w:rsidRDefault="00000000">
      <w:r>
        <w:t>* Community Rewards: Events, contributions, memes</w:t>
      </w:r>
    </w:p>
    <w:p w:rsidR="005C43F5" w:rsidRDefault="00000000">
      <w:r>
        <w:t>* Peer-to-peer Payments: Tip, trade, transact</w:t>
      </w:r>
    </w:p>
    <w:p w:rsidR="005C43F5" w:rsidRDefault="00000000">
      <w:pPr>
        <w:pStyle w:val="Heading1"/>
      </w:pPr>
      <w:r>
        <w:t>9. Community &amp; Governance</w:t>
      </w:r>
    </w:p>
    <w:p w:rsidR="005C43F5" w:rsidRDefault="00000000">
      <w:r>
        <w:t>* Token-weighted Voting: BHABITDAO enables proposals, voting, and execution</w:t>
      </w:r>
    </w:p>
    <w:p w:rsidR="005C43F5" w:rsidRDefault="00000000">
      <w:r>
        <w:t>* Proposals: Created by any holder, 3-day voting window</w:t>
      </w:r>
    </w:p>
    <w:p w:rsidR="005C43F5" w:rsidRDefault="00000000">
      <w:r>
        <w:t>* Governance Tokens: Same as BHT; no separate governance token needed</w:t>
      </w:r>
    </w:p>
    <w:p w:rsidR="005C43F5" w:rsidRDefault="00000000">
      <w:r>
        <w:t>* All logic secured via on-chain contracts</w:t>
      </w:r>
    </w:p>
    <w:p w:rsidR="005C43F5" w:rsidRDefault="00000000">
      <w:pPr>
        <w:pStyle w:val="Heading1"/>
      </w:pPr>
      <w:r>
        <w:t>10. Marketing Strategy</w:t>
      </w:r>
    </w:p>
    <w:p w:rsidR="005C43F5" w:rsidRDefault="00000000">
      <w:r>
        <w:t>* Rebellious Brand Identity: Anti-perfection, pro-chaos — Profits Buy Impulse</w:t>
      </w:r>
    </w:p>
    <w:p w:rsidR="005C43F5" w:rsidRDefault="00000000">
      <w:r>
        <w:t>* Channels: Twitter, Discord, Telegram</w:t>
      </w:r>
    </w:p>
    <w:p w:rsidR="005C43F5" w:rsidRDefault="00000000">
      <w:r>
        <w:t>* Tactics: Influencer outreach, memes, AMAs, airdrops</w:t>
      </w:r>
    </w:p>
    <w:p w:rsidR="005C43F5" w:rsidRDefault="00000000">
      <w:pPr>
        <w:pStyle w:val="Heading1"/>
      </w:pPr>
      <w:r>
        <w:t>11. Security &amp; Compliance</w:t>
      </w:r>
    </w:p>
    <w:p w:rsidR="005C43F5" w:rsidRDefault="00000000">
      <w:r>
        <w:t>* Contracts Audited</w:t>
      </w:r>
    </w:p>
    <w:p w:rsidR="005C43F5" w:rsidRDefault="00000000">
      <w:r>
        <w:t>* Regulatory Aware (KYC/AML for listings if needed)</w:t>
      </w:r>
    </w:p>
    <w:p w:rsidR="005C43F5" w:rsidRDefault="00000000">
      <w:r>
        <w:t>* No collection of sensitive user data</w:t>
      </w:r>
    </w:p>
    <w:p w:rsidR="005C43F5" w:rsidRDefault="00000000">
      <w:r>
        <w:t>* Code open source and upgradable</w:t>
      </w:r>
    </w:p>
    <w:p w:rsidR="005C43F5" w:rsidRDefault="00000000">
      <w:pPr>
        <w:pStyle w:val="Heading1"/>
      </w:pPr>
      <w:r>
        <w:t>12. Team</w:t>
      </w:r>
    </w:p>
    <w:p w:rsidR="005C43F5" w:rsidRDefault="00000000">
      <w:r>
        <w:t>* Founder: Tom Petrie — Creative rebel &amp; architect of disorder</w:t>
      </w:r>
    </w:p>
    <w:p w:rsidR="005C43F5" w:rsidRDefault="00000000">
      <w:r>
        <w:t>* Dev Team: DIY by design — lean, scrappy, community-augmented</w:t>
      </w:r>
    </w:p>
    <w:p w:rsidR="005C43F5" w:rsidRDefault="00000000">
      <w:r>
        <w:t>* Advisors: TBD</w:t>
      </w:r>
    </w:p>
    <w:p w:rsidR="005C43F5" w:rsidRDefault="00000000">
      <w:pPr>
        <w:pStyle w:val="Heading1"/>
      </w:pPr>
      <w:r>
        <w:t>BHABIT (BHT) isn't just a token. It’s a rebellion. A tribute to flaws, chaos, and the messy beauty of being human. Profits Buy Impulse. Stake your claim, shape the future. BAD HABITS DIE RICH.</w:t>
      </w:r>
    </w:p>
    <w:p w:rsidR="005C43F5" w:rsidRDefault="00000000">
      <w:r>
        <w:t>.</w:t>
      </w:r>
    </w:p>
    <w:p w:rsidR="005C43F5" w:rsidRDefault="00000000">
      <w:pPr>
        <w:pStyle w:val="Heading1"/>
      </w:pPr>
      <w:r>
        <w:t>14. Contact &amp; Social Channels</w:t>
      </w:r>
    </w:p>
    <w:p w:rsidR="005C43F5" w:rsidRDefault="00000000">
      <w:r>
        <w:t>* Website: www.bhabit.net</w:t>
      </w:r>
    </w:p>
    <w:p w:rsidR="005C43F5" w:rsidRDefault="00000000">
      <w:r>
        <w:t>* Telegram: t.me/bhabitcoin</w:t>
      </w:r>
    </w:p>
    <w:p w:rsidR="005C43F5" w:rsidRDefault="00000000">
      <w:r>
        <w:t>* Discord: discord.gg/bhabitcoin</w:t>
      </w:r>
    </w:p>
    <w:p w:rsidR="005C43F5" w:rsidRDefault="00000000">
      <w:r>
        <w:t>* Twitter: @BHABITcoin</w:t>
      </w:r>
    </w:p>
    <w:p w:rsidR="005C43F5" w:rsidRDefault="00000000">
      <w:r>
        <w:t>* Reddit: reddit.com/r/BHABITcoin</w:t>
      </w:r>
    </w:p>
    <w:p w:rsidR="005C43F5" w:rsidRDefault="00000000">
      <w:r>
        <w:t>* Email: contact@bhabit.</w:t>
      </w:r>
      <w:r w:rsidR="0032209B">
        <w:t>net</w:t>
      </w:r>
    </w:p>
    <w:sectPr w:rsidR="005C4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829026">
    <w:abstractNumId w:val="8"/>
  </w:num>
  <w:num w:numId="2" w16cid:durableId="1601404894">
    <w:abstractNumId w:val="6"/>
  </w:num>
  <w:num w:numId="3" w16cid:durableId="2124835570">
    <w:abstractNumId w:val="5"/>
  </w:num>
  <w:num w:numId="4" w16cid:durableId="599142290">
    <w:abstractNumId w:val="4"/>
  </w:num>
  <w:num w:numId="5" w16cid:durableId="1234579829">
    <w:abstractNumId w:val="7"/>
  </w:num>
  <w:num w:numId="6" w16cid:durableId="64184433">
    <w:abstractNumId w:val="3"/>
  </w:num>
  <w:num w:numId="7" w16cid:durableId="677848025">
    <w:abstractNumId w:val="2"/>
  </w:num>
  <w:num w:numId="8" w16cid:durableId="2141141489">
    <w:abstractNumId w:val="1"/>
  </w:num>
  <w:num w:numId="9" w16cid:durableId="37173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09B"/>
    <w:rsid w:val="00326F90"/>
    <w:rsid w:val="005C43F5"/>
    <w:rsid w:val="00625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B1097"/>
  <w14:defaultImageDpi w14:val="300"/>
  <w15:docId w15:val="{647DF595-EC79-A546-AF97-6B0569BE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Micaela Hayden</cp:lastModifiedBy>
  <cp:revision>2</cp:revision>
  <dcterms:created xsi:type="dcterms:W3CDTF">2013-12-23T23:15:00Z</dcterms:created>
  <dcterms:modified xsi:type="dcterms:W3CDTF">2025-05-27T21:11:00Z</dcterms:modified>
  <cp:category/>
</cp:coreProperties>
</file>